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rPr>
          <w:sz w:val="24"/>
          <w:szCs w:val="24"/>
        </w:rPr>
        <w:t>Somatic Mutations in Known Driver Genes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1,2,3,4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SF3B1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p.Pro718Leu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1,2,4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DLEC1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p.Asp215Asn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FAM46C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p.Thr209Asn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GLI1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p.Ser1094Phe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HSP90AA1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p.His612Asn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RPS6KA2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p.Glu319Lys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TP63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p.Met499Ile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1,5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ACHE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p.Thr95Ile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CNTRL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p.Gln2033Lys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EPHB4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p.Pro346Leu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ETV5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p.Tyr445Cys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LPP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p.Ala119Gly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MADD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p.Ser1620Phe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PABPC3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p.Gly234Arg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PCSK5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p.Cys747Tyr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RAD51B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p.Arg385Lys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ROBO2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p.Ala16Val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TNPO1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p.Gln38His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</w:tbl>
    <w:p>
      <w:r>
        <w:t/>
      </w:r>
    </w:p>
    <w:p>
      <w:r>
        <w:rPr>
          <w:sz w:val="24"/>
          <w:szCs w:val="24"/>
        </w:rPr>
        <w:t>Direct Association (Mutation in drug target)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Confidence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6,7,8,9,10,11,12,13,14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12,14,16,17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regorafenib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TNFRSF8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p.Pro215Ser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brentuximab vedotin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12,19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gsk2118436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r7204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EPHB4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p.Pro346Leu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vandetanib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KCNH2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p.Leu468Phe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amsacrine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</w:tr>
    </w:tbl>
    <w:p>
      <w:r>
        <w:t/>
      </w:r>
    </w:p>
    <w:p>
      <w:r>
        <w:rPr>
          <w:sz w:val="24"/>
          <w:szCs w:val="24"/>
        </w:rPr>
        <w:t>Indirect Association (other Mutations with known effect on drug)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AGK-BRAF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L597R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PAPSS1-BRAF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TRIM24-BRAF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BAY 86-9766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RO4987655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 AMPLIFICATION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V600E+V600M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</w:tbl>
    <w:p>
      <w:r>
        <w:t/>
      </w:r>
    </w:p>
    <w:p>
      <w:r>
        <w:rPr>
          <w:sz w:val="24"/>
          <w:szCs w:val="24"/>
        </w:rPr>
        <w:t>Somatic Mutations with known pharmacogenetic effect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Therapy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Disease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Evidence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References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Cetuximab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Dabrafenib,Trametinib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Dabrafenib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Non-small Cell Lung Carcinoma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Pictilisib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BEZ235 (NVP-BEZ235, Dactolisib),Selumetinib (AZD6244)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Capecitabine,Vemurafenib,Bevacizumab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Cobimetinib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PLX4720,GDC0941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PLX4720,Nutlin-3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Sorafenib,Panitumumab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Colorectal Cancer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V600E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Vemurafenib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Melanoma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</w:tbl>
    <w:p>
      <w:r>
        <w:t/>
      </w:r>
    </w:p>
    <w:p>
      <w:r>
        <w:rPr>
          <w:sz w:val="24"/>
          <w:szCs w:val="24"/>
        </w:rPr>
        <w:t>Appendix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Gene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Mutation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COSMIC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dbSNP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TNFRSF8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p.Pro215Ser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["COSM14024"]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rs267597959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KIAA0319L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p.Pro278Ser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["COSM36587"]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rs267598576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FAM46C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p.Thr209Asn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S100A7A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p.Gly98Trp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rs267598049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PKLR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p.Gly251Ser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["COSM36782"]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rs267598065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SMG5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p.Pro549Leu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["COSM21714"]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rs267598072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MAEL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p.Ser431Cys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["COSM36684"]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rs267598149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ZBTB41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p.Phe164Val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["COSM36692"]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rs267598277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LMOD1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p.Glu188Lys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["COSM36838"]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rs267598302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SYT14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p.Ser437Phe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["COSM36786"]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rs267598356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OBSCN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p.Ala4609Thr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["COSM21034","COSM36848"]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rs267598401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OR2T8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p.Met197Arg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rs4474294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OR2T3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p.Ala214Thr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rs1770109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SLC4A5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p.Ser428Phe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["COSM2999241","COSM2999242"]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rs111392973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SLC4A5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p.Ser428Thr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rs267599454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SNRNP200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p.Arg1538Cys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["COSM36589"]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rs267599495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SEMA4C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p.Arg407Trp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["COSM36666"]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rs267599501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ANKRD36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p.Ser1120Cys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rs768768868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KIAA1211L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p.Gly746Glu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rs866719486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IL1RL1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p.Glu294Lys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["COSM36680"]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rs267598807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DPP10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p.Ile93Asn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AMER3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p.Ala276Asp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rs267598874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NXPH2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p.Pro64Ser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["COSM36843"]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rs267598905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XIRP2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p.Gly127Arg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rs267598980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p.Pro10904Ser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rs267599054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TTN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p.Ala1347Thr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["COSM2708938","COSM2708939","COSM2708940","COSM2708941","COSM2708942"]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rs267599092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SF3B1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p.Pro718Leu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["COSM36655"]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rs267599150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FZD7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p.Pro285Ser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["COSM24315"]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rs267599158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ZDBF2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p.Gly575Arg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AGFG1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p.Gly364Arg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["COSM25632","COSM3364621","COSM3364622"]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rs267599235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SLC16A14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p.Glu247Lys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["COSM36712"]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rs267599250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ARL4C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p.Gly71Ser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["COSM21657"]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rs61752230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SH3BP4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p.Ala890Val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["COSM36639"]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rs267599278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RNPEPL1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p.Asp186Asn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rs267599287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KIF1A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p.Ser141Ala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DLEC1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p.Asp215Asn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["COSM1566798","COSM36702"]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rs149190717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SLC22A13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p.Ser32Phe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["COSM36695"]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rs267599783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MYRIP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p.Pro572Ser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["COSM36739"]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rs267599820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VPRBP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p.Pro309Leu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rs267599884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TLR9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p.Gly514Ser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rs267599888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ROBO2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p.Ala16Val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CMSS1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p.Val156Ile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["COSM36607"]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rs200457602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SIDT1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p.Met221Ile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["COSM36653"]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rs267599548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PRR23C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p.Glu262Lys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["COSM36858"]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rs759730911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CLSTN2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p.Gln262His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["COSM36631"]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rs267599628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SAMD7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p.Arg67Trp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["COSM36663"]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rs191885635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GNB4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p.Pro107Leu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["COSM13667"]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rs267599699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ETV5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p.Tyr445Cys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["COSM23333"]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rs267599722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LPP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p.Ala119Gly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TP63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p.Met499Ile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["COSM23541"]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rs267599730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MUC4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p.Pro1056His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rs753583962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EXOC1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p.Pro774Ser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["COSM36662"]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rs267600192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p.Pro752Thr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["COSM24349"]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rs267600197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SMR3B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p.Arg58Lys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["COSM1310225","COSM36745"]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rs267600235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SMARCAD1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p.Val890Asp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["COSM13923"]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rs267600302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ADAM29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p.Gly589Glu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["COSM26290"]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rs267600094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CARD6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p.Leu638Phe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["COSM14006"]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rs267600630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TNPO1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p.Gln38His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["COSM36775","COSM5648790"]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rs267600680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F2RL2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p.Leu141Phe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["COSM27249","COSM36780"]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rs267600693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VCAN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p.Asp203Asn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["COSM36758"]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rs267600718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EDIL3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p.Gln187Lys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["COSM26295"]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rs267600722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PCDHB7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p.Asp374His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GRIA1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p.Gly828Glu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["COSM36714","COSM4854071","COSM4854072"]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rs267600500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ADAM19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p.Pro900Leu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rs61757467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MBOAT1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p.Lys293Asn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VARS2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p.Val234Ala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STK19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p.Asp89Asn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["COSM226579"]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rs267600971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HLA-DOA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SPDEF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p.Asp283His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SPDEF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p.Ser229Leu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["COSM36760"]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rs200344679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SCUBE3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p.Gly702Glu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["COSM36691"]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rs267600995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BTBD9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p.Arg46Cys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["COSM36793"]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rs267601008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DNAH8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p.Arg1085Gln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["COSM3077055","COSM3626601","COSM36781"]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rs267601013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GUCA1B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p.Gly120Glu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rs139823805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TTBK1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p.Pro855Ser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["COSM21040"]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rs267601046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GPR111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p.Ile290Leu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["COSM36619"]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rs267601055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BAI3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p.Asp755Asn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["COSM22119"]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rs267601102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EPB41L2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p.Pro568Ser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["COSM36576"]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rs144342263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KATNA1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p.Pro241Leu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rs267600852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KATNA1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p.Pro241Ser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rs267600853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RPS6KA2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p.Glu319Lys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["COSM21036","COSM3024932","COSM3024933"]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rs267600891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EVX1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NPSR1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p.Asp11His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["COSM3228516","COSM3228517","COSM36651","COSM4362160","COSM4362161"]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rs267601495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ANLN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p.Gln649Arg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["COSM36632"]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rs267601502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ABCA13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p.Gly4948Asp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["COSM36817"]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rs267601533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EPHB4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p.Pro346Leu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["COSM21032"]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rs267601191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ACHE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p.Thr95Ile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["COSM36706"]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rs267601193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p.Glu331Lys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["COSM36731","COSM3876866"]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rs267601217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BRAF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p.Val600Glu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["COSM18443","COSM476","COSM6137"]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rs113488022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RP11-1220K2.2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p.Asp1426Glu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ZNF862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p.Gln583Lys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["COSM36833"]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rs267601404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KCNH2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p.Leu468Phe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["COSM36578"]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rs267601414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NAT2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p.Glu264Lys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rs267601842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ADRA1A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p.Val311Ile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["COSM2787551","COSM2787552","COSM2787553","COSM36671"]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rs267601877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SCARA5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p.Glu270Lys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["COSM36713"]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rs267601883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GPR124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p.Glu863Lys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rs267601912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MCM4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BHLHE22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p.Ser227Gly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rs62519838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REXO1L1P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p.Ser639Phe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CNGB3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p.Glu64Gly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CNBD1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p.Leu135Arg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GRHL2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p.Ser356Phe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["COSM36601"]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rs267601682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OC90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p.Lys257Glu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["COSM23378","COSM36839"]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rs267601777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ZC3H3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p.Ser879Phe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rs267601811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DMRT2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p.Pro470Ser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["COSM36855"]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rs267602063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ANKRD18A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p.Glu654Lys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["COSM36859"]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rs267602244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PCSK5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p.Cys747Tyr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rs267602276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ZNF367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p.Asn12Lys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NUTM2G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p.Gly36Asp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["COSM36612"]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rs267602327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CYLC2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p.Asp167Asn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rs267602064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PTBP3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p.Pro43Leu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rs267602088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PTBP3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p.Pro43Ser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["COSM36676","COSM4463186"]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rs267602089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CNTRL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p.Gln2033Lys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OR1J1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p.Leu157Phe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["COSM36710"]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rs267602118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OR1J2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p.Leu260Phe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["COSM36753"]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rs267602119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GAPVD1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p.Leu35Phe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["COSM36617"]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rs267602131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ADAMTS13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p.Arg398His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["COSM36777"]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rs121908471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LHX3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p.Gly92Glu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["COSM36599"]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KIAA1217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p.Ser925Ala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OR52A1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p.Leu152Ile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OTOG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p.Pro1482Ser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["COSM36821"]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rs267602806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MPPED2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p.Leu81Phe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rs267602842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MADD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p.Ser1620Phe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["COSM26934"]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rs267602903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OR4S2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p.Arg120Cys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["COSM36685"]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rs267602971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TNKS1BP1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p.Pro291Ser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rs267603015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OR4D11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p.Pro58Ala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["COSM36624"]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rs267603040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SLC22A8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p.Asn450Ser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SPTBN2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p.Glu2047Lys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["COSM36751","COSM4199893"]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rs201985455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GRM5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p.Glu941Lys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rs267603229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DCP1B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p.Pro98Ser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["COSM36575"]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rs267603408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KCNA6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p.Pro514Ser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rs267603494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CD163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p.Pro310Leu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rs267603681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GLI1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p.Ser1094Phe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["COSM24658"]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rs267603606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TBC1D30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p.Gly327Glu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["COSM36841"]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rs267603627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KCNC2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p.Leu298Ser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["COSM36754"]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rs267603669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RBM19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p.Glu115Lys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["COSM36748"]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rs267603319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PABPC3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p.Gly234Arg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rs267603790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CPB2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p.Phe409Ser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["COSM36708"]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rs267603833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OXGR1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p.Gly22Val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["COSM1368119","COSM36698"]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rs267603871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CARKD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p.Pro205Ser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["COSM36577"]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rs267603758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NOVA1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p.Ala256Asp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["COSM1369439","COSM25331"]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rs267603974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ARHGAP5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p.Thr437Ile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rs56259828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RAD51B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p.Arg385Lys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rs267604035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SERPINA6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p.Arg282Leu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["COSM1265285","COSM26307","COSM267404"]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rs267604111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HSP90AA1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p.His612Asn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NUDT14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p.Thr44Pro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["COSM36696"]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rs267603899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TRPM1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p.Glu1261Lys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["COSM36625"]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rs267604151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PLIN1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p.Leu191Arg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["COSM36595"]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PRC1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p.Gly507Glu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["COSM36743"]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rs267604387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AMDHD2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p.His587Arg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NLRC3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p.Gly454Arg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["COSM36804"]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rs267604538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DPEP2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p.Pro480Ser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["COSM36719"]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rs267604603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CCDC144A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p.Met803Ile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["COSM36830"]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rs267604757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MYO15A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p.Leu3152Phe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["COSM36737"]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rs267604764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C17orf50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rs267604816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TTLL6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p.Arg280Lys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["COSM36852"]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rs267604932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USH1G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p.Leu379Ser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["COSM36661"]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rs267605044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PSMA8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p.Gly36Glu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["COSM36586"]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rs267605136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MBD3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p.Asp283Asn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rs369581342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GTF2F1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p.Gly411Arg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MUC16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p.Met2821Ile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["COSM2701120","COSM36853"]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rs267605807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MUC16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p.Leu2819Met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MUC16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p.Leu1434Ile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OLFM2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p.Arg58Gln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["COSM36654"]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rs267605828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PKN1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p.Arg191Cys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["COSM21035"]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rs267605306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CYP4F2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p.Arg149Gln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["COSM1129961"]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rs140630977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ZNF208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p.His855Tyr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rs267605385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ARHGAP33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p.Pro1068Leu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CYP2A13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p.Arg485Gln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["COSM36742"]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rs267605496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PSG1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p.Thr43Ile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NOSIP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p.Pro297Leu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ZNF614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p.Gly267Ser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rs267605628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ZNF880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p.Pro169Gln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["COSM1234752"]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rs267605631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ZNF28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p.Ile572Thr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["COSM36679"]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rs267605644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ZSCAN5A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p.Ala179Thr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FLRT3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p.Ile532Asn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DLGAP4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p.Ala879Ser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["COSM36648"]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rs267605913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ZNF217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p.Pro651Ser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["COSM25218","COSM2763526"]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rs267606004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SPO11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p.Gly88Ser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["COSM36690"]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rs267606012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TPTE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p.Asp545Asn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rs267606168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TMEM50B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p.Ser113Phe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["COSM36665"]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rs267606110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TRAPPC10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p.Gly983Asp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["COSM36726"]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rs267606147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CECR2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p.Gly474Arg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["COSM36851"]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rs267606173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IGLL5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p.Arg23Cys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rs382768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TRIOBP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p.Arg497Gln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["COSM36827"]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rs755186518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MEI1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p.Gly507Glu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["COSM36800"]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rs267606261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CELSR1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p.Leu2698Phe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["COSM36703"]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NHS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p.Arg373Gln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["COSM1118631","COSM36761"]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rs267606412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FGD1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p.Arg636Trp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["COSM21850"]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PJA1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p.His586Tyr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rs267606501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OGT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p.Leu367Ser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character(0)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DCAF12L1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p.Ser281Phe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["COSM36778"]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rs267606338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ZNF280C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p.His379Tyr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rs267606348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PNMA3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p.Pro342Leu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["COSM36769"]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rs267606390</w:t>
            </w:r>
          </w:p>
        </w:tc>
      </w:tr>
    </w:tbl>
    <w:p>
      <w:r>
        <w:t/>
      </w:r>
    </w:p>
    <w:p>
      <w:r>
        <w:rPr>
          <w:sz w:val="24"/>
          <w:szCs w:val="24"/>
        </w:rPr>
        <w:t>References</w:t>
      </w:r>
    </w:p>
    <w:tbl>
      <w:tblPr>
        <w:tblStyle w:val="TableGrid"/>
      </w:tblP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citation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b w:val="true"/>
                <w:sz w:val="20"/>
                <w:szCs w:val="20"/>
              </w:rPr>
              <w:t>rowid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Futreal et al., A census of human cancer genes., Nature reviews. Cancer, 4, 3,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Vogelstein et al., Cancer genome landscapes., Science (New York, N.Y.), 339, 6127,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Apweiler et al., UniProt: the Universal Protein knowledgebase., Nucleic acids research, 32, Database issue,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Rubio et al., In silico prescription of anticancer drugs to cohorts of 28 tumor types reveals targeting opportunities., Cancer cell, 27, 3, 2015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Zhao et al., TSGene: a web resource for tumor suppressor genes., Nucleic acids research, 41, Database issue,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Chemotherapy and targeted therapy combinations in advanced melanoma., Clinical cancer research : an official journal of the American Association for Cancer Research, 12, 7 Pt 2,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Haluska et al., Therapeutic targets in melanoma: map kinase pathway., Current oncology reports, 8, 5,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Kim et al., Sorafenib inhibits the angiogenesis and growth of orthotopic anaplastic thyroid carcinoma xenografts in nude mice., Molecular cancer therapeutics, 6, 6, 2007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Eisen et al., Sorafenib in advanced melanoma: a Phase II randomised discontinuation trial analysis., British journal of cancer, 95, 5, 2006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Lu et al., Sorafenib induces growth inhibition and apoptosis of human chondrosarcoma cells by blocking the RAF/ERK/MEK pathway., Journal of surgical oncology, 102, 7,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Chen et al., TTD: Therapeutic Target Database., Nucleic acids research, 30, 1, 2002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Santos et al., A comprehensive map of molecular drug targets., Nature reviews. Drug discovery, 16, 1, 2017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Wilhelm et al., BAY 43-9006 exhibits broad spectrum oral antitumor activity and targets the RAF/MEK/ERK pathway and receptor tyrosine kinases involved in tumor progression and angiogenesis., Cancer research, 64, 19,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Gibney et al., Clinical development of dabrafenib in BRAF mutant melanoma and other malignancies., Expert opinion on drug metabolism &amp;amp; toxicology, 9, 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Jordan et al., Vemurafenib  for the treatment of melanoma., Expert opinion on pharmacotherapy, 13, 17,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Wang et al., Conformation-specific effects of Raf kinase inhibitors., Journal of medicinal chemistry, 55, 17,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Zambon et al., Small molecule inhibitors of BRAF in clinical trials., Bioorganic &amp;amp; medicinal chemistry letters, 22, 2,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Francisco et al., cAC10-vcMMAE, an anti-CD30-monomethyl auristatin E conjugate with potent and selective antitumor activity., Blood, 102, 4, 2003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19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Thomas et al., Inhibition of cardiac HERG currents by the DNA topoisomerase II inhibitor amsacrine: mode of action., British journal of pharmacology, 142, 3, 2004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Peeters et al., Massively parallel tumor multigene sequencing to evaluate response to panitumumab in a randomized phase III study of metastatic colorectal cancer., Clinical cancer research : an official journal of the American Association for Cancer Research, 19, 7,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Flaherty et al., Combined BRAF and MEK inhibition in melanoma with BRAF V600 mutations., The New England journal of medicine, 367, 18,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The somatic affairs of BRAF: tailored therapies for advanced malignant melanoma and orphan non-V600E (V600R-M) mutations., Journal of clinical pathology, 66,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Menzies et al., Dabrafenib and trametinib, alone and in combination for BRAF-mutant metastatic melanoma., Clinical cancer research : an official journal of the American Association for Cancer Research, 20, 8,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De et al., Effects of KRAS, BRAF, NRAS, and PIK3CA mutations on the efficacy of cetuximab plus chemotherapy in chemotherapy-refractory metastatic colorectal cancer: a retrospective consortium analysis., The Lancet. Oncology, 11, 8,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Zimmer et al., Phase I expansion and pharmacodynamic study of the oral MEK inhibitor RO4987655 (CH4987655) in selected patients with advanced cancer with RAS-RAF mutations., Clinical cancer research : an official journal of the American Association for Cancer Research, 20, 16,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Ponti et al., Overwhelming response to Dabrafenib in a patient with double BRAF mutation (V600E; V600M) metastatic malignant melanoma., Journal of hematology &amp;amp; oncology, 5, 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Rudin et al., Molecular characterization of acquired resistance to the BRAF inhibitor dabrafenib in a patient with BRAF-mutant non-small-cell lung cancer., Journal of thoracic oncology : official publication of the International Association for the Study of Lung Cancer, 8,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Botton et al., Recurrent BRAF kinase fusions in melanocytic tumors offer an opportunity for targeted therapy., Pigment cell &amp;amp; melanoma research, 26, 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29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Bahadoran et al., Major clinical response to a BRAF inhibitor in a patient with a BRAF L597R-mutated melanoma., Journal of clinical oncology : official journal of the American Society of Clinical Oncology, 31, 19,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Sarker et al., First-in-human phase I study of pictilisib (GDC-0941), a potent pan-class I phosphatidylinositol-3-kinase (PI3K) inhibitor, in patients with advanced solid tumors., Clinical cancer research : an official journal of the American Association for Cancer Research, 21, 1, 2015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Weekes et al., Multicenter phase I trial of the mitogen-activated protein kinase 1/2 inhibitor BAY 86-9766 in patients with advanced cancer., Clinical cancer research : an official journal of the American Association for Cancer Research, 19, 5,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32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Di et al., Wild-type BRAF is required for response to panitumumab or cetuximab in metastatic colorectal cancer., Journal of clinical oncology : official journal of the American Society of Clinical Oncology, 26, 35, 2008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33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Nissan et al., Loss of NF1 in cutaneous melanoma is associated with RAS activation and MEK dependence., Cancer research, 74, 8, 2014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34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Rad et al., A genetic progression model of Braf(V600E)-induced intestinal tumorigenesis reveals targets for therapeutic intervention., Cancer cell, 24, 1,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35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 et al., Vemurafenib synergizes with nutlin-3 to deplete survivin and suppresses melanoma viability and tumor growth., Clinical cancer research : an official journal of the American Association for Cancer Research, 19, 16,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36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Yang et al., Antitumor activity of BRAF inhibitor vemurafenib in preclinical models of BRAF-mutant colorectal cancer., Cancer research, 72, 3,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37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Hutchinson et al., BRAF fusions define a distinct molecular subset of melanomas with potential sensitivity to MEK inhibition., Clinical cancer research : an official journal of the American Association for Cancer Research, 19, 24,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38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Jing et al., Comprehensive predictive biomarker analysis for MEK inhibitor GSK1120212., Molecular cancer therapeutics, 11, 3, 2012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39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Penna et al., Primary cross-resistance to BRAFV600E-, MEK1/2- and PI3K/mTOR-specific inhibitors in BRAF-mutant melanoma cells counteracted by dual pathway blockade., Oncotarget, 7, 4, 2016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40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Hatzivassiliou et al., Mechanism of MEK inhibition determines efficacy in mutant KRAS- versus BRAF-driven cancers., Nature, 501, 7466, 2013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41</w:t>
            </w:r>
          </w:p>
        </w:tc>
      </w:tr>
      <w:tr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Corcoran et al., BRAF gene amplification can promote acquired resistance to MEK inhibitors in cancer cells harboring the BRAF V600E mutation., Science signaling, 3, 149, 2010</w:t>
            </w:r>
          </w:p>
        </w:tc>
        <w:tc>
          <w:tcPr>
            <w:tcW w:w="2000" w:type="dxa"/>
            <w:tcBorders/>
            <w:tcMar/>
          </w:tcPr>
          <w:p>
            <w:pPr>
              <w:jc w:val="center"/>
            </w:pPr>
            <w:r>
              <w:rPr>
                <w:sz w:val="20"/>
                <w:szCs w:val="20"/>
              </w:rPr>
              <w:t>42</w:t>
            </w: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